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43C" w:rsidRDefault="00154694">
      <w:pPr>
        <w:pStyle w:val="Title"/>
      </w:pPr>
      <w:r>
        <w:t>Hostel Recommendation System for Female College Students in Pune</w:t>
      </w:r>
    </w:p>
    <w:p w:rsidR="00EF043C" w:rsidRDefault="00154694">
      <w:pPr>
        <w:pStyle w:val="Heading1"/>
      </w:pPr>
      <w:r>
        <w:t>1. Project Overview</w:t>
      </w:r>
    </w:p>
    <w:p w:rsidR="00EF043C" w:rsidRDefault="00154694">
      <w:r>
        <w:t>The primary goal of this project is to provide female college students in P</w:t>
      </w:r>
      <w:r w:rsidR="00E47735">
        <w:t>u</w:t>
      </w:r>
      <w:r>
        <w:t>n</w:t>
      </w:r>
      <w:r w:rsidR="00E47735">
        <w:t>e</w:t>
      </w:r>
      <w:r>
        <w:t xml:space="preserve">, Maharashtra, India, with a system that recommends suitable hostels and paying </w:t>
      </w:r>
      <w:r>
        <w:t>guest (PG) accommodations based on their individual preferences. A key requirement is that the recommended hostels must be located in proximity to the user's selected college</w:t>
      </w:r>
      <w:r w:rsidR="00E47735">
        <w:t xml:space="preserve"> and should be under budge</w:t>
      </w:r>
      <w:r w:rsidR="00E47735">
        <w:t>t</w:t>
      </w:r>
      <w:r>
        <w:t>. Furthermore, the system employs a Linear Regression model to calculate and displ</w:t>
      </w:r>
      <w:r>
        <w:t>ay a suitability percentage for each relevant hostel, indicating how well it aligns with the user's specific needs. The system streamlines the often time-consuming and challenging process of finding appropriate housing by filtering options based on college</w:t>
      </w:r>
      <w:r>
        <w:t xml:space="preserve"> proximity, </w:t>
      </w:r>
      <w:r w:rsidR="00E47735">
        <w:t>ren</w:t>
      </w:r>
      <w:r>
        <w:t>t, amenities, and room type, and then ranking them by suitability.</w:t>
      </w:r>
    </w:p>
    <w:p w:rsidR="00EF043C" w:rsidRDefault="00154694">
      <w:pPr>
        <w:pStyle w:val="Heading1"/>
      </w:pPr>
      <w:r>
        <w:t>2. System Architecture</w:t>
      </w:r>
    </w:p>
    <w:p w:rsidR="00EF043C" w:rsidRDefault="00154694">
      <w:r>
        <w:t>The project employs a web-based architecture with the following key components:</w:t>
      </w:r>
    </w:p>
    <w:p w:rsidR="00EF043C" w:rsidRDefault="00154694">
      <w:r>
        <w:t xml:space="preserve">* Frontend: A user interface built with </w:t>
      </w:r>
      <w:r w:rsidRPr="00E47735">
        <w:t>React</w:t>
      </w:r>
      <w:r w:rsidR="00E47735">
        <w:t xml:space="preserve"> </w:t>
      </w:r>
      <w:r>
        <w:t>and JSX.</w:t>
      </w:r>
      <w:r>
        <w:br/>
        <w:t>* Backend: A F</w:t>
      </w:r>
      <w:r>
        <w:t>lask server handling requests and model integration.</w:t>
      </w:r>
      <w:r>
        <w:br/>
        <w:t xml:space="preserve">* Database: MongoDB </w:t>
      </w:r>
      <w:r w:rsidR="00E47735">
        <w:t>a</w:t>
      </w:r>
      <w:r w:rsidR="00E47735">
        <w:t>t</w:t>
      </w:r>
      <w:r w:rsidR="00E47735">
        <w:t xml:space="preserve">las </w:t>
      </w:r>
      <w:r>
        <w:t>for data storage.</w:t>
      </w:r>
      <w:r>
        <w:br/>
        <w:t>* Machine Learning Model: Linear Regression for suitability prediction.</w:t>
      </w:r>
    </w:p>
    <w:p w:rsidR="00EF043C" w:rsidRDefault="00154694">
      <w:pPr>
        <w:pStyle w:val="Heading1"/>
      </w:pPr>
      <w:r>
        <w:t>3. Frontend Details</w:t>
      </w:r>
    </w:p>
    <w:p w:rsidR="00EF043C" w:rsidRDefault="00154694">
      <w:r>
        <w:t>* Technology: React, JSX, React Router, CSS, Framer Motion (optional).</w:t>
      </w:r>
      <w:r>
        <w:br/>
        <w:t>* Components: Hostel Card.</w:t>
      </w:r>
      <w:r>
        <w:br/>
        <w:t>* User Flow: Home &gt; Form &gt; Recommendations.</w:t>
      </w:r>
    </w:p>
    <w:p w:rsidR="00E47735" w:rsidRDefault="00E47735" w:rsidP="00E47735">
      <w:pPr>
        <w:pStyle w:val="Heading3"/>
      </w:pPr>
      <w:r>
        <w:t>1. Home Page</w:t>
      </w:r>
    </w:p>
    <w:p w:rsidR="00E47735" w:rsidRPr="00057B87" w:rsidRDefault="00E47735" w:rsidP="00E47735">
      <w:pPr>
        <w:shd w:val="clear" w:color="auto" w:fill="1C2333"/>
        <w:spacing w:after="0" w:line="240" w:lineRule="auto"/>
        <w:rPr>
          <w:rFonts w:ascii="Arial" w:eastAsia="Times New Roman" w:hAnsi="Arial" w:cs="Arial"/>
          <w:color w:val="FFC000"/>
          <w:sz w:val="21"/>
          <w:szCs w:val="21"/>
          <w:lang w:eastAsia="en-IN"/>
        </w:rPr>
      </w:pPr>
      <w:r w:rsidRPr="00057B87">
        <w:rPr>
          <w:rFonts w:ascii="Arial" w:eastAsia="Times New Roman" w:hAnsi="Arial" w:cs="Arial"/>
          <w:color w:val="FFC000"/>
          <w:sz w:val="21"/>
          <w:szCs w:val="21"/>
          <w:lang w:eastAsia="en-IN"/>
        </w:rPr>
        <w:t>Introduction to the service and features</w:t>
      </w:r>
    </w:p>
    <w:p w:rsidR="00E47735" w:rsidRPr="00E47735" w:rsidRDefault="00E47735" w:rsidP="00E47735">
      <w:r>
        <w:t>And ge</w:t>
      </w:r>
      <w:r>
        <w:t>t</w:t>
      </w:r>
      <w:r>
        <w:t xml:space="preserve"> s</w:t>
      </w:r>
      <w:r>
        <w:t>t</w:t>
      </w:r>
      <w:r>
        <w:t>ar</w:t>
      </w:r>
      <w:r>
        <w:t>t</w:t>
      </w:r>
      <w:r>
        <w:t>ed bu</w:t>
      </w:r>
      <w:r>
        <w:t>tt</w:t>
      </w:r>
      <w:r>
        <w:t xml:space="preserve">on, directing o preference form page </w:t>
      </w:r>
    </w:p>
    <w:p w:rsidR="00E47735" w:rsidRDefault="00E47735" w:rsidP="00E47735">
      <w:pPr>
        <w:pStyle w:val="Heading3"/>
      </w:pPr>
      <w:r>
        <w:t>2. Preference Form Page (Main input for the ML model)</w:t>
      </w:r>
    </w:p>
    <w:p w:rsidR="00E47735" w:rsidRDefault="00E47735" w:rsidP="00E47735">
      <w:r>
        <w:t>Form Fields:</w:t>
      </w:r>
    </w:p>
    <w:p w:rsidR="00E47735" w:rsidRDefault="00E47735" w:rsidP="00E47735">
      <w:r>
        <w:t>•college: dropdown for college options</w:t>
      </w:r>
    </w:p>
    <w:p w:rsidR="00E47735" w:rsidRDefault="00E47735" w:rsidP="00E47735">
      <w:r>
        <w:t>• rent Range: slider 1000- 10000</w:t>
      </w:r>
    </w:p>
    <w:p w:rsidR="00E47735" w:rsidRDefault="00E47735" w:rsidP="00E47735">
      <w:r>
        <w:t>• Room Type: Options like Single, Double, Shared</w:t>
      </w:r>
    </w:p>
    <w:p w:rsidR="00E47735" w:rsidRDefault="00E47735" w:rsidP="00E47735">
      <w:r>
        <w:lastRenderedPageBreak/>
        <w:t xml:space="preserve">• Amenities Needed: Checkboxes for Food, Laundry, </w:t>
      </w:r>
      <w:proofErr w:type="spellStart"/>
      <w:r>
        <w:t>WiFi</w:t>
      </w:r>
      <w:proofErr w:type="spellEnd"/>
      <w:r>
        <w:t>, AC, Security, Geyser, Attached Bathroom, CCTV, RO Water, Parking, Cleaning, Fridge, Warden.</w:t>
      </w:r>
    </w:p>
    <w:p w:rsidR="00E47735" w:rsidRDefault="00E47735" w:rsidP="00E47735">
      <w:r>
        <w:t>• Hostel type: Select from Hodel and PG</w:t>
      </w:r>
    </w:p>
    <w:p w:rsidR="00E47735" w:rsidRDefault="00E47735" w:rsidP="00E47735">
      <w:r>
        <w:t>Action Button: “Show Recommendations” – On submission, user preferences are sent to the backend ML model, and recommendations are received</w:t>
      </w:r>
    </w:p>
    <w:p w:rsidR="00E47735" w:rsidRDefault="00E47735" w:rsidP="00E47735">
      <w:pPr>
        <w:pStyle w:val="Heading3"/>
      </w:pPr>
      <w:r>
        <w:t>3. Recommendations Page</w:t>
      </w:r>
    </w:p>
    <w:p w:rsidR="00E47735" w:rsidRDefault="00E47735" w:rsidP="00E47735">
      <w:r>
        <w:t>Displays a list of recommended hostels in a clean card layout.</w:t>
      </w:r>
    </w:p>
    <w:p w:rsidR="00E47735" w:rsidRDefault="00E47735" w:rsidP="00E47735">
      <w:r>
        <w:t xml:space="preserve">Each hostel card includes: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college, address,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contact_number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rent,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room_type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amenities,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safety_priority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rating,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distance_to_college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hostel_type</w:t>
      </w:r>
      <w:proofErr w:type="spellEnd"/>
    </w:p>
    <w:p w:rsidR="00E47735" w:rsidRDefault="00E47735"/>
    <w:p w:rsidR="00EF043C" w:rsidRDefault="00154694">
      <w:pPr>
        <w:pStyle w:val="Heading1"/>
      </w:pPr>
      <w:r>
        <w:t>4. Backend Details</w:t>
      </w:r>
    </w:p>
    <w:p w:rsidR="00EF043C" w:rsidRDefault="00154694">
      <w:r>
        <w:t>* Technology: Flask (Python).</w:t>
      </w:r>
      <w:r>
        <w:br/>
        <w:t>* Functionality includes routing, API endpoint `/get_recommendations`, proximity filterin</w:t>
      </w:r>
      <w:r>
        <w:t>g, model integration, and MongoDB interaction.</w:t>
      </w:r>
    </w:p>
    <w:p w:rsidR="00EF043C" w:rsidRDefault="00154694">
      <w:pPr>
        <w:pStyle w:val="Heading1"/>
      </w:pPr>
      <w:r>
        <w:t>5. Database Details</w:t>
      </w:r>
    </w:p>
    <w:p w:rsidR="00154694" w:rsidRDefault="00154694" w:rsidP="00154694">
      <w:r>
        <w:t>* Technology: MongoDB a</w:t>
      </w:r>
      <w:r>
        <w:t>t</w:t>
      </w:r>
      <w:r>
        <w:t>las</w:t>
      </w:r>
      <w:r>
        <w:br/>
        <w:t xml:space="preserve">* Stores fields like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college, address,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contact_number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rent,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room_type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amenities,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safety_priority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rating,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distance_to_college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hostel_type</w:t>
      </w:r>
      <w:proofErr w:type="spellEnd"/>
    </w:p>
    <w:p w:rsidR="00EF043C" w:rsidRDefault="00EF043C">
      <w:bookmarkStart w:id="0" w:name="_GoBack"/>
      <w:bookmarkEnd w:id="0"/>
    </w:p>
    <w:p w:rsidR="00EF043C" w:rsidRDefault="00154694">
      <w:pPr>
        <w:pStyle w:val="Heading1"/>
      </w:pPr>
      <w:r>
        <w:t>6. Key Technologies Used</w:t>
      </w:r>
    </w:p>
    <w:p w:rsidR="00EF043C" w:rsidRDefault="00154694">
      <w:r>
        <w:t>* Frontend: React, JSX, CSS.</w:t>
      </w:r>
      <w:r>
        <w:br/>
        <w:t>* Backend: Flask, Python, PyMongo, s</w:t>
      </w:r>
      <w:r>
        <w:t>cikit-learn.</w:t>
      </w:r>
      <w:r>
        <w:br/>
        <w:t>* Database: MongoDB.</w:t>
      </w:r>
    </w:p>
    <w:p w:rsidR="00EF043C" w:rsidRDefault="00154694">
      <w:pPr>
        <w:pStyle w:val="Heading1"/>
      </w:pPr>
      <w:r>
        <w:t>7. Machine Learning Model Details</w:t>
      </w:r>
    </w:p>
    <w:p w:rsidR="00EF043C" w:rsidRDefault="00154694">
      <w:r>
        <w:t>* Model: Linear Regression.</w:t>
      </w:r>
      <w:r>
        <w:br/>
        <w:t>* Output: Suitability score as percentage.</w:t>
      </w:r>
      <w:r>
        <w:br/>
        <w:t>* Includes feature engineering and training.</w:t>
      </w:r>
    </w:p>
    <w:p w:rsidR="00EF043C" w:rsidRDefault="00154694">
      <w:pPr>
        <w:pStyle w:val="Heading1"/>
      </w:pPr>
      <w:r>
        <w:lastRenderedPageBreak/>
        <w:t>8. Synthetic Data Creation</w:t>
      </w:r>
    </w:p>
    <w:p w:rsidR="00154694" w:rsidRDefault="00154694" w:rsidP="00154694">
      <w:r>
        <w:t>* Script: `data_generation.py` using Faker.</w:t>
      </w:r>
      <w:r>
        <w:br/>
        <w:t>*</w:t>
      </w:r>
      <w:r>
        <w:t xml:space="preserve"> Attributes </w:t>
      </w:r>
      <w:proofErr w:type="gramStart"/>
      <w:r>
        <w:t xml:space="preserve">include </w:t>
      </w:r>
      <w:r>
        <w:t>:</w:t>
      </w:r>
      <w:proofErr w:type="gramEnd"/>
      <w: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college, address,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contact_number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rent,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room_type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amenities,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safety_priority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rating,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distance_to_college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hostel_type</w:t>
      </w:r>
      <w:proofErr w:type="spellEnd"/>
    </w:p>
    <w:p w:rsidR="00EF043C" w:rsidRDefault="00EF043C"/>
    <w:p w:rsidR="00EF043C" w:rsidRDefault="00154694">
      <w:pPr>
        <w:pStyle w:val="Heading1"/>
      </w:pPr>
      <w:r>
        <w:t>9. List of Colleges in P</w:t>
      </w:r>
      <w:r w:rsidR="00E47735">
        <w:t>u</w:t>
      </w:r>
      <w:r>
        <w:t>n</w:t>
      </w:r>
      <w:r w:rsidR="00E47735">
        <w:t>e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"Fergusson College"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"Symbiosis College of Arts and Commerce"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"College of Engineering (COEP)"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"MIT World Peace University (MIT-WPU)"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Brihan</w:t>
      </w:r>
      <w:proofErr w:type="spellEnd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Maharashtra College of Commerce (BMCC)"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"Sir </w:t>
      </w:r>
      <w:proofErr w:type="spellStart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Parashurambhau</w:t>
      </w:r>
      <w:proofErr w:type="spellEnd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College (SP College)"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Nowrosjee</w:t>
      </w:r>
      <w:proofErr w:type="spellEnd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Wadia College"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"Ness Wadia College of Commerce"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"Pune Institute of Computer Technology (PICT)"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"Vishwakarma Institute of Technology (VIT)"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"Cummins College of Engineering for Women"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Dr.</w:t>
      </w:r>
      <w:proofErr w:type="spellEnd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D. Y. Patil Institute of Technology, Pimpri"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"Modern College of Arts, Science &amp; Commerce"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"Deccan College Post Graduate and Research Institute"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"ILS Law College"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"Armed Forces Medical College (AFMC)"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"Maharashtra Institute of Technology (MIT)"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Sinhgad</w:t>
      </w:r>
      <w:proofErr w:type="spellEnd"/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College of Engineering"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"AISSMS College of Engineering"</w:t>
      </w: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154694" w:rsidRPr="00154694" w:rsidRDefault="00154694" w:rsidP="001546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5469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5469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"PICT Model College"</w:t>
      </w:r>
    </w:p>
    <w:p w:rsidR="00E47735" w:rsidRPr="00E47735" w:rsidRDefault="00E47735" w:rsidP="00E47735"/>
    <w:p w:rsidR="00EF043C" w:rsidRDefault="00154694">
      <w:pPr>
        <w:pStyle w:val="Heading1"/>
      </w:pPr>
      <w:r>
        <w:t>10.</w:t>
      </w:r>
      <w:r>
        <w:t xml:space="preserve"> List of Amenities (Considered)</w:t>
      </w:r>
    </w:p>
    <w:p w:rsidR="00EF043C" w:rsidRDefault="00154694">
      <w:r>
        <w:t>* Food, Laundry, WiFi, AC, Security, Geyser, Attached Bathroom, CCTV, RO Water, Parking, Cleaning, Fridge, Warden.</w:t>
      </w:r>
    </w:p>
    <w:p w:rsidR="00EF043C" w:rsidRDefault="00EF043C"/>
    <w:sectPr w:rsidR="00EF04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850D50"/>
    <w:multiLevelType w:val="multilevel"/>
    <w:tmpl w:val="B540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694"/>
    <w:rsid w:val="0029639D"/>
    <w:rsid w:val="00326F90"/>
    <w:rsid w:val="00AA1D8D"/>
    <w:rsid w:val="00B47730"/>
    <w:rsid w:val="00CB0664"/>
    <w:rsid w:val="00E47735"/>
    <w:rsid w:val="00EF04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0F685"/>
  <w14:defaultImageDpi w14:val="300"/>
  <w15:docId w15:val="{B754D92C-9AA1-465B-B038-095A1A6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70DD3A-711E-4C52-80C7-EFD6C611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2025-05-07T13:12:00Z</dcterms:modified>
  <cp:category/>
</cp:coreProperties>
</file>